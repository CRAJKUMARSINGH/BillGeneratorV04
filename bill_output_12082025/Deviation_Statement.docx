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08"/>
        <w:gridCol w:w="1208"/>
        <w:gridCol w:w="1208"/>
        <w:gridCol w:w="1208"/>
        <w:gridCol w:w="1208"/>
        <w:gridCol w:w="1208"/>
        <w:gridCol w:w="1208"/>
        <w:gridCol w:w="1208"/>
        <w:gridCol w:w="1208"/>
        <w:gridCol w:w="1208"/>
        <w:gridCol w:w="1208"/>
        <w:gridCol w:w="1208"/>
        <w:gridCol w:w="1208"/>
      </w:tblGrid>
      <w:tr>
        <w:tc>
          <w:tcPr>
            <w:tcW w:type="dxa" w:w="1208"/>
          </w:tcPr>
          <w:p>
            <w:r>
              <w:t>ITEM No.</w:t>
            </w:r>
          </w:p>
        </w:tc>
        <w:tc>
          <w:tcPr>
            <w:tcW w:type="dxa" w:w="1208"/>
          </w:tcPr>
          <w:p>
            <w:r>
              <w:t>Description</w:t>
            </w:r>
          </w:p>
        </w:tc>
        <w:tc>
          <w:tcPr>
            <w:tcW w:type="dxa" w:w="1208"/>
          </w:tcPr>
          <w:p>
            <w:r>
              <w:t>Unit</w:t>
            </w:r>
          </w:p>
        </w:tc>
        <w:tc>
          <w:tcPr>
            <w:tcW w:type="dxa" w:w="1208"/>
          </w:tcPr>
          <w:p>
            <w:r>
              <w:t>Qty as per Work Order</w:t>
            </w:r>
          </w:p>
        </w:tc>
        <w:tc>
          <w:tcPr>
            <w:tcW w:type="dxa" w:w="1208"/>
          </w:tcPr>
          <w:p>
            <w:r>
              <w:t>Rate</w:t>
            </w:r>
          </w:p>
        </w:tc>
        <w:tc>
          <w:tcPr>
            <w:tcW w:type="dxa" w:w="1208"/>
          </w:tcPr>
          <w:p>
            <w:r>
              <w:t>Amt as per Work Order Rs.</w:t>
            </w:r>
          </w:p>
        </w:tc>
        <w:tc>
          <w:tcPr>
            <w:tcW w:type="dxa" w:w="1208"/>
          </w:tcPr>
          <w:p>
            <w:r>
              <w:t>Qty Executed</w:t>
            </w:r>
          </w:p>
        </w:tc>
        <w:tc>
          <w:tcPr>
            <w:tcW w:type="dxa" w:w="1208"/>
          </w:tcPr>
          <w:p>
            <w:r>
              <w:t>Amt as per Executed Rs.</w:t>
            </w:r>
          </w:p>
        </w:tc>
        <w:tc>
          <w:tcPr>
            <w:tcW w:type="dxa" w:w="1208"/>
          </w:tcPr>
          <w:p>
            <w:r>
              <w:t>Excess Qty</w:t>
            </w:r>
          </w:p>
        </w:tc>
        <w:tc>
          <w:tcPr>
            <w:tcW w:type="dxa" w:w="1208"/>
          </w:tcPr>
          <w:p>
            <w:r>
              <w:t>Excess Amt Rs.</w:t>
            </w:r>
          </w:p>
        </w:tc>
        <w:tc>
          <w:tcPr>
            <w:tcW w:type="dxa" w:w="1208"/>
          </w:tcPr>
          <w:p>
            <w:r>
              <w:t>Saving Qty</w:t>
            </w:r>
          </w:p>
        </w:tc>
        <w:tc>
          <w:tcPr>
            <w:tcW w:type="dxa" w:w="1208"/>
          </w:tcPr>
          <w:p>
            <w:r>
              <w:t>Saving Amt Rs.</w:t>
            </w:r>
          </w:p>
        </w:tc>
        <w:tc>
          <w:tcPr>
            <w:tcW w:type="dxa" w:w="1208"/>
          </w:tcPr>
          <w:p>
            <w:r>
              <w:t>REMARKS/ REASON.</w:t>
            </w:r>
          </w:p>
        </w:tc>
      </w:tr>
      <w:tr>
        <w:tc>
          <w:tcPr>
            <w:tcW w:type="dxa" w:w="1208"/>
          </w:tcPr>
          <w:p>
            <w:r>
              <w:t>1</w:t>
            </w:r>
          </w:p>
        </w:tc>
        <w:tc>
          <w:tcPr>
            <w:tcW w:type="dxa" w:w="1208"/>
          </w:tcPr>
          <w:p>
            <w:r>
              <w:t>supply and fixing of fans</w:t>
            </w:r>
          </w:p>
        </w:tc>
        <w:tc>
          <w:tcPr>
            <w:tcW w:type="dxa" w:w="1208"/>
          </w:tcPr>
          <w:p>
            <w:r/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/>
          </w:p>
        </w:tc>
      </w:tr>
      <w:tr>
        <w:tc>
          <w:tcPr>
            <w:tcW w:type="dxa" w:w="1208"/>
          </w:tcPr>
          <w:p>
            <w:r/>
          </w:p>
        </w:tc>
        <w:tc>
          <w:tcPr>
            <w:tcW w:type="dxa" w:w="1208"/>
          </w:tcPr>
          <w:p>
            <w:r>
              <w:t>1000 mm</w:t>
            </w:r>
          </w:p>
        </w:tc>
        <w:tc>
          <w:tcPr>
            <w:tcW w:type="dxa" w:w="1208"/>
          </w:tcPr>
          <w:p>
            <w:r>
              <w:t>Each</w:t>
            </w:r>
          </w:p>
        </w:tc>
        <w:tc>
          <w:tcPr>
            <w:tcW w:type="dxa" w:w="1208"/>
          </w:tcPr>
          <w:p>
            <w:r>
              <w:t>50.0</w:t>
            </w:r>
          </w:p>
        </w:tc>
        <w:tc>
          <w:tcPr>
            <w:tcW w:type="dxa" w:w="1208"/>
          </w:tcPr>
          <w:p>
            <w:r>
              <w:t>1256.0</w:t>
            </w:r>
          </w:p>
        </w:tc>
        <w:tc>
          <w:tcPr>
            <w:tcW w:type="dxa" w:w="1208"/>
          </w:tcPr>
          <w:p>
            <w:r>
              <w:t>62800</w:t>
            </w:r>
          </w:p>
        </w:tc>
        <w:tc>
          <w:tcPr>
            <w:tcW w:type="dxa" w:w="1208"/>
          </w:tcPr>
          <w:p>
            <w:r>
              <w:t>35.0</w:t>
            </w:r>
          </w:p>
        </w:tc>
        <w:tc>
          <w:tcPr>
            <w:tcW w:type="dxa" w:w="1208"/>
          </w:tcPr>
          <w:p>
            <w:r>
              <w:t>43960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15.0</w:t>
            </w:r>
          </w:p>
        </w:tc>
        <w:tc>
          <w:tcPr>
            <w:tcW w:type="dxa" w:w="1208"/>
          </w:tcPr>
          <w:p>
            <w:r>
              <w:t>18840</w:t>
            </w:r>
          </w:p>
        </w:tc>
        <w:tc>
          <w:tcPr>
            <w:tcW w:type="dxa" w:w="1208"/>
          </w:tcPr>
          <w:p>
            <w:r/>
          </w:p>
        </w:tc>
      </w:tr>
      <w:tr>
        <w:tc>
          <w:tcPr>
            <w:tcW w:type="dxa" w:w="1208"/>
          </w:tcPr>
          <w:p>
            <w:r/>
          </w:p>
        </w:tc>
        <w:tc>
          <w:tcPr>
            <w:tcW w:type="dxa" w:w="1208"/>
          </w:tcPr>
          <w:p>
            <w:r>
              <w:t>1500 mm</w:t>
            </w:r>
          </w:p>
        </w:tc>
        <w:tc>
          <w:tcPr>
            <w:tcW w:type="dxa" w:w="1208"/>
          </w:tcPr>
          <w:p>
            <w:r>
              <w:t>Each</w:t>
            </w:r>
          </w:p>
        </w:tc>
        <w:tc>
          <w:tcPr>
            <w:tcW w:type="dxa" w:w="1208"/>
          </w:tcPr>
          <w:p>
            <w:r>
              <w:t>50.0</w:t>
            </w:r>
          </w:p>
        </w:tc>
        <w:tc>
          <w:tcPr>
            <w:tcW w:type="dxa" w:w="1208"/>
          </w:tcPr>
          <w:p>
            <w:r>
              <w:t>1472.0</w:t>
            </w:r>
          </w:p>
        </w:tc>
        <w:tc>
          <w:tcPr>
            <w:tcW w:type="dxa" w:w="1208"/>
          </w:tcPr>
          <w:p>
            <w:r>
              <w:t>73600</w:t>
            </w:r>
          </w:p>
        </w:tc>
        <w:tc>
          <w:tcPr>
            <w:tcW w:type="dxa" w:w="1208"/>
          </w:tcPr>
          <w:p>
            <w:r>
              <w:t>57.0</w:t>
            </w:r>
          </w:p>
        </w:tc>
        <w:tc>
          <w:tcPr>
            <w:tcW w:type="dxa" w:w="1208"/>
          </w:tcPr>
          <w:p>
            <w:r>
              <w:t>83904</w:t>
            </w:r>
          </w:p>
        </w:tc>
        <w:tc>
          <w:tcPr>
            <w:tcW w:type="dxa" w:w="1208"/>
          </w:tcPr>
          <w:p>
            <w:r>
              <w:t>7.0</w:t>
            </w:r>
          </w:p>
        </w:tc>
        <w:tc>
          <w:tcPr>
            <w:tcW w:type="dxa" w:w="1208"/>
          </w:tcPr>
          <w:p>
            <w:r>
              <w:t>10304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/>
          </w:p>
        </w:tc>
      </w:tr>
      <w:tr>
        <w:tc>
          <w:tcPr>
            <w:tcW w:type="dxa" w:w="1208"/>
          </w:tcPr>
          <w:p>
            <w:r/>
          </w:p>
        </w:tc>
        <w:tc>
          <w:tcPr>
            <w:tcW w:type="dxa" w:w="1208"/>
          </w:tcPr>
          <w:p>
            <w:r>
              <w:t>exhaust fans</w:t>
            </w:r>
          </w:p>
        </w:tc>
        <w:tc>
          <w:tcPr>
            <w:tcW w:type="dxa" w:w="1208"/>
          </w:tcPr>
          <w:p>
            <w:r>
              <w:t>Each</w:t>
            </w:r>
          </w:p>
        </w:tc>
        <w:tc>
          <w:tcPr>
            <w:tcW w:type="dxa" w:w="1208"/>
          </w:tcPr>
          <w:p>
            <w:r>
              <w:t>50.0</w:t>
            </w:r>
          </w:p>
        </w:tc>
        <w:tc>
          <w:tcPr>
            <w:tcW w:type="dxa" w:w="1208"/>
          </w:tcPr>
          <w:p>
            <w:r>
              <w:t>662.0</w:t>
            </w:r>
          </w:p>
        </w:tc>
        <w:tc>
          <w:tcPr>
            <w:tcW w:type="dxa" w:w="1208"/>
          </w:tcPr>
          <w:p>
            <w:r>
              <w:t>33100</w:t>
            </w:r>
          </w:p>
        </w:tc>
        <w:tc>
          <w:tcPr>
            <w:tcW w:type="dxa" w:w="1208"/>
          </w:tcPr>
          <w:p>
            <w:r>
              <w:t>50.0</w:t>
            </w:r>
          </w:p>
        </w:tc>
        <w:tc>
          <w:tcPr>
            <w:tcW w:type="dxa" w:w="1208"/>
          </w:tcPr>
          <w:p>
            <w:r>
              <w:t>33100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/>
          </w:p>
        </w:tc>
      </w:tr>
      <w:tr>
        <w:tc>
          <w:tcPr>
            <w:tcW w:type="dxa" w:w="1208"/>
          </w:tcPr>
          <w:p>
            <w:r>
              <w:t>2</w:t>
            </w:r>
          </w:p>
        </w:tc>
        <w:tc>
          <w:tcPr>
            <w:tcW w:type="dxa" w:w="1208"/>
          </w:tcPr>
          <w:p>
            <w:r>
              <w:t>supply and fixing of Lamps</w:t>
            </w:r>
          </w:p>
        </w:tc>
        <w:tc>
          <w:tcPr>
            <w:tcW w:type="dxa" w:w="1208"/>
          </w:tcPr>
          <w:p>
            <w:r/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/>
          </w:p>
        </w:tc>
      </w:tr>
      <w:tr>
        <w:tc>
          <w:tcPr>
            <w:tcW w:type="dxa" w:w="1208"/>
          </w:tcPr>
          <w:p>
            <w:r/>
          </w:p>
        </w:tc>
        <w:tc>
          <w:tcPr>
            <w:tcW w:type="dxa" w:w="1208"/>
          </w:tcPr>
          <w:p>
            <w:r>
              <w:t>On board</w:t>
            </w:r>
          </w:p>
        </w:tc>
        <w:tc>
          <w:tcPr>
            <w:tcW w:type="dxa" w:w="1208"/>
          </w:tcPr>
          <w:p>
            <w:r>
              <w:t>Each</w:t>
            </w:r>
          </w:p>
        </w:tc>
        <w:tc>
          <w:tcPr>
            <w:tcW w:type="dxa" w:w="1208"/>
          </w:tcPr>
          <w:p>
            <w:r>
              <w:t>100.0</w:t>
            </w:r>
          </w:p>
        </w:tc>
        <w:tc>
          <w:tcPr>
            <w:tcW w:type="dxa" w:w="1208"/>
          </w:tcPr>
          <w:p>
            <w:r>
              <w:t>136.0</w:t>
            </w:r>
          </w:p>
        </w:tc>
        <w:tc>
          <w:tcPr>
            <w:tcW w:type="dxa" w:w="1208"/>
          </w:tcPr>
          <w:p>
            <w:r>
              <w:t>13600</w:t>
            </w:r>
          </w:p>
        </w:tc>
        <w:tc>
          <w:tcPr>
            <w:tcW w:type="dxa" w:w="1208"/>
          </w:tcPr>
          <w:p>
            <w:r>
              <w:t>109.0</w:t>
            </w:r>
          </w:p>
        </w:tc>
        <w:tc>
          <w:tcPr>
            <w:tcW w:type="dxa" w:w="1208"/>
          </w:tcPr>
          <w:p>
            <w:r>
              <w:t>14824</w:t>
            </w:r>
          </w:p>
        </w:tc>
        <w:tc>
          <w:tcPr>
            <w:tcW w:type="dxa" w:w="1208"/>
          </w:tcPr>
          <w:p>
            <w:r>
              <w:t>9.0</w:t>
            </w:r>
          </w:p>
        </w:tc>
        <w:tc>
          <w:tcPr>
            <w:tcW w:type="dxa" w:w="1208"/>
          </w:tcPr>
          <w:p>
            <w:r>
              <w:t>1224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/>
          </w:p>
        </w:tc>
      </w:tr>
      <w:tr>
        <w:tc>
          <w:tcPr>
            <w:tcW w:type="dxa" w:w="1208"/>
          </w:tcPr>
          <w:p>
            <w:r>
              <w:t>3</w:t>
            </w:r>
          </w:p>
        </w:tc>
        <w:tc>
          <w:tcPr>
            <w:tcW w:type="dxa" w:w="1208"/>
          </w:tcPr>
          <w:p>
            <w:r>
              <w:t>supply and fixing of Air Conditioner</w:t>
            </w:r>
          </w:p>
        </w:tc>
        <w:tc>
          <w:tcPr>
            <w:tcW w:type="dxa" w:w="1208"/>
          </w:tcPr>
          <w:p>
            <w:r>
              <w:t>Each</w:t>
            </w:r>
          </w:p>
        </w:tc>
        <w:tc>
          <w:tcPr>
            <w:tcW w:type="dxa" w:w="1208"/>
          </w:tcPr>
          <w:p>
            <w:r>
              <w:t>10.0</w:t>
            </w:r>
          </w:p>
        </w:tc>
        <w:tc>
          <w:tcPr>
            <w:tcW w:type="dxa" w:w="1208"/>
          </w:tcPr>
          <w:p>
            <w:r>
              <w:t>25362.0</w:t>
            </w:r>
          </w:p>
        </w:tc>
        <w:tc>
          <w:tcPr>
            <w:tcW w:type="dxa" w:w="1208"/>
          </w:tcPr>
          <w:p>
            <w:r>
              <w:t>253620</w:t>
            </w:r>
          </w:p>
        </w:tc>
        <w:tc>
          <w:tcPr>
            <w:tcW w:type="dxa" w:w="1208"/>
          </w:tcPr>
          <w:p>
            <w:r>
              <w:t>9.0</w:t>
            </w:r>
          </w:p>
        </w:tc>
        <w:tc>
          <w:tcPr>
            <w:tcW w:type="dxa" w:w="1208"/>
          </w:tcPr>
          <w:p>
            <w:r>
              <w:t>228258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1.0</w:t>
            </w:r>
          </w:p>
        </w:tc>
        <w:tc>
          <w:tcPr>
            <w:tcW w:type="dxa" w:w="1208"/>
          </w:tcPr>
          <w:p>
            <w:r>
              <w:t>25362</w:t>
            </w:r>
          </w:p>
        </w:tc>
        <w:tc>
          <w:tcPr>
            <w:tcW w:type="dxa" w:w="1208"/>
          </w:tcPr>
          <w:p>
            <w:r/>
          </w:p>
        </w:tc>
      </w:tr>
      <w:tr>
        <w:tc>
          <w:tcPr>
            <w:tcW w:type="dxa" w:w="1208"/>
          </w:tcPr>
          <w:p>
            <w:r>
              <w:t>4</w:t>
            </w:r>
          </w:p>
        </w:tc>
        <w:tc>
          <w:tcPr>
            <w:tcW w:type="dxa" w:w="1208"/>
          </w:tcPr>
          <w:p>
            <w:r>
              <w:t>supply and fixing of Tube Light</w:t>
            </w:r>
          </w:p>
        </w:tc>
        <w:tc>
          <w:tcPr>
            <w:tcW w:type="dxa" w:w="1208"/>
          </w:tcPr>
          <w:p>
            <w:r>
              <w:t>Each</w:t>
            </w:r>
          </w:p>
        </w:tc>
        <w:tc>
          <w:tcPr>
            <w:tcW w:type="dxa" w:w="1208"/>
          </w:tcPr>
          <w:p>
            <w:r>
              <w:t>30.0</w:t>
            </w:r>
          </w:p>
        </w:tc>
        <w:tc>
          <w:tcPr>
            <w:tcW w:type="dxa" w:w="1208"/>
          </w:tcPr>
          <w:p>
            <w:r>
              <w:t>50.0</w:t>
            </w:r>
          </w:p>
        </w:tc>
        <w:tc>
          <w:tcPr>
            <w:tcW w:type="dxa" w:w="1208"/>
          </w:tcPr>
          <w:p>
            <w:r>
              <w:t>1500</w:t>
            </w:r>
          </w:p>
        </w:tc>
        <w:tc>
          <w:tcPr>
            <w:tcW w:type="dxa" w:w="1208"/>
          </w:tcPr>
          <w:p>
            <w:r>
              <w:t>32.0</w:t>
            </w:r>
          </w:p>
        </w:tc>
        <w:tc>
          <w:tcPr>
            <w:tcW w:type="dxa" w:w="1208"/>
          </w:tcPr>
          <w:p>
            <w:r>
              <w:t>1600</w:t>
            </w:r>
          </w:p>
        </w:tc>
        <w:tc>
          <w:tcPr>
            <w:tcW w:type="dxa" w:w="1208"/>
          </w:tcPr>
          <w:p>
            <w:r>
              <w:t>2.0</w:t>
            </w:r>
          </w:p>
        </w:tc>
        <w:tc>
          <w:tcPr>
            <w:tcW w:type="dxa" w:w="1208"/>
          </w:tcPr>
          <w:p>
            <w:r>
              <w:t>100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/>
          </w:p>
        </w:tc>
      </w:tr>
      <w:tr>
        <w:tc>
          <w:tcPr>
            <w:tcW w:type="dxa" w:w="1208"/>
          </w:tcPr>
          <w:p>
            <w:r>
              <w:t>5</w:t>
            </w:r>
          </w:p>
        </w:tc>
        <w:tc>
          <w:tcPr>
            <w:tcW w:type="dxa" w:w="1208"/>
          </w:tcPr>
          <w:p>
            <w:r>
              <w:t>supply and fixing of Stree Light</w:t>
            </w:r>
          </w:p>
        </w:tc>
        <w:tc>
          <w:tcPr>
            <w:tcW w:type="dxa" w:w="1208"/>
          </w:tcPr>
          <w:p>
            <w:r>
              <w:t>Each</w:t>
            </w:r>
          </w:p>
        </w:tc>
        <w:tc>
          <w:tcPr>
            <w:tcW w:type="dxa" w:w="1208"/>
          </w:tcPr>
          <w:p>
            <w:r>
              <w:t>10.0</w:t>
            </w:r>
          </w:p>
        </w:tc>
        <w:tc>
          <w:tcPr>
            <w:tcW w:type="dxa" w:w="1208"/>
          </w:tcPr>
          <w:p>
            <w:r>
              <w:t>3352.0</w:t>
            </w:r>
          </w:p>
        </w:tc>
        <w:tc>
          <w:tcPr>
            <w:tcW w:type="dxa" w:w="1208"/>
          </w:tcPr>
          <w:p>
            <w:r>
              <w:t>33520</w:t>
            </w:r>
          </w:p>
        </w:tc>
        <w:tc>
          <w:tcPr>
            <w:tcW w:type="dxa" w:w="1208"/>
          </w:tcPr>
          <w:p>
            <w:r>
              <w:t>14.0</w:t>
            </w:r>
          </w:p>
        </w:tc>
        <w:tc>
          <w:tcPr>
            <w:tcW w:type="dxa" w:w="1208"/>
          </w:tcPr>
          <w:p>
            <w:r>
              <w:t>46928</w:t>
            </w:r>
          </w:p>
        </w:tc>
        <w:tc>
          <w:tcPr>
            <w:tcW w:type="dxa" w:w="1208"/>
          </w:tcPr>
          <w:p>
            <w:r>
              <w:t>4.0</w:t>
            </w:r>
          </w:p>
        </w:tc>
        <w:tc>
          <w:tcPr>
            <w:tcW w:type="dxa" w:w="1208"/>
          </w:tcPr>
          <w:p>
            <w:r>
              <w:t>13408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/>
          </w:p>
        </w:tc>
      </w:tr>
      <w:tr>
        <w:tc>
          <w:tcPr>
            <w:tcW w:type="dxa" w:w="1208"/>
          </w:tcPr>
          <w:p>
            <w:r/>
          </w:p>
        </w:tc>
        <w:tc>
          <w:tcPr>
            <w:tcW w:type="dxa" w:w="1208"/>
          </w:tcPr>
          <w:p>
            <w:r/>
          </w:p>
        </w:tc>
        <w:tc>
          <w:tcPr>
            <w:tcW w:type="dxa" w:w="1208"/>
          </w:tcPr>
          <w:p>
            <w:r/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/>
          </w:p>
        </w:tc>
      </w:tr>
      <w:tr>
        <w:tc>
          <w:tcPr>
            <w:tcW w:type="dxa" w:w="1208"/>
          </w:tcPr>
          <w:p>
            <w:r/>
          </w:p>
        </w:tc>
        <w:tc>
          <w:tcPr>
            <w:tcW w:type="dxa" w:w="1208"/>
          </w:tcPr>
          <w:p>
            <w:r/>
          </w:p>
        </w:tc>
        <w:tc>
          <w:tcPr>
            <w:tcW w:type="dxa" w:w="1208"/>
          </w:tcPr>
          <w:p>
            <w:r/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/>
          </w:p>
        </w:tc>
      </w:tr>
      <w:tr>
        <w:tc>
          <w:tcPr>
            <w:tcW w:type="dxa" w:w="1208"/>
          </w:tcPr>
          <w:p>
            <w:r/>
          </w:p>
        </w:tc>
        <w:tc>
          <w:tcPr>
            <w:tcW w:type="dxa" w:w="1208"/>
          </w:tcPr>
          <w:p>
            <w:r/>
          </w:p>
        </w:tc>
        <w:tc>
          <w:tcPr>
            <w:tcW w:type="dxa" w:w="1208"/>
          </w:tcPr>
          <w:p>
            <w:r/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>
            <w:r/>
          </w:p>
        </w:tc>
      </w:tr>
      <w:tr>
        <w:tc>
          <w:tcPr>
            <w:tcW w:type="dxa" w:w="1208"/>
          </w:tcPr>
          <w:p/>
        </w:tc>
        <w:tc>
          <w:tcPr>
            <w:tcW w:type="dxa" w:w="1208"/>
          </w:tcPr>
          <w:p>
            <w:r>
              <w:t>Grand Total</w:t>
            </w:r>
          </w:p>
        </w:tc>
        <w:tc>
          <w:tcPr>
            <w:tcW w:type="dxa" w:w="1208"/>
          </w:tcPr>
          <w:p/>
        </w:tc>
        <w:tc>
          <w:tcPr>
            <w:tcW w:type="dxa" w:w="1208"/>
          </w:tcPr>
          <w:p/>
        </w:tc>
        <w:tc>
          <w:tcPr>
            <w:tcW w:type="dxa" w:w="1208"/>
          </w:tcPr>
          <w:p/>
        </w:tc>
        <w:tc>
          <w:tcPr>
            <w:tcW w:type="dxa" w:w="1208"/>
          </w:tcPr>
          <w:p>
            <w:r>
              <w:t>471740</w:t>
            </w:r>
          </w:p>
        </w:tc>
        <w:tc>
          <w:tcPr>
            <w:tcW w:type="dxa" w:w="1208"/>
          </w:tcPr>
          <w:p/>
        </w:tc>
        <w:tc>
          <w:tcPr>
            <w:tcW w:type="dxa" w:w="1208"/>
          </w:tcPr>
          <w:p>
            <w:r>
              <w:t>452574</w:t>
            </w:r>
          </w:p>
        </w:tc>
        <w:tc>
          <w:tcPr>
            <w:tcW w:type="dxa" w:w="1208"/>
          </w:tcPr>
          <w:p/>
        </w:tc>
        <w:tc>
          <w:tcPr>
            <w:tcW w:type="dxa" w:w="1208"/>
          </w:tcPr>
          <w:p>
            <w:r>
              <w:t>25036</w:t>
            </w:r>
          </w:p>
        </w:tc>
        <w:tc>
          <w:tcPr>
            <w:tcW w:type="dxa" w:w="1208"/>
          </w:tcPr>
          <w:p/>
        </w:tc>
        <w:tc>
          <w:tcPr>
            <w:tcW w:type="dxa" w:w="1208"/>
          </w:tcPr>
          <w:p>
            <w:r>
              <w:t>44202</w:t>
            </w:r>
          </w:p>
        </w:tc>
        <w:tc>
          <w:tcPr>
            <w:tcW w:type="dxa" w:w="1208"/>
          </w:tcPr>
          <w:p/>
        </w:tc>
      </w:tr>
      <w:tr>
        <w:tc>
          <w:tcPr>
            <w:tcW w:type="dxa" w:w="1208"/>
          </w:tcPr>
          <w:p/>
        </w:tc>
        <w:tc>
          <w:tcPr>
            <w:tcW w:type="dxa" w:w="1208"/>
          </w:tcPr>
          <w:p>
            <w:r>
              <w:t>Add Tender Premium (0.00%)</w:t>
            </w:r>
          </w:p>
        </w:tc>
        <w:tc>
          <w:tcPr>
            <w:tcW w:type="dxa" w:w="1208"/>
          </w:tcPr>
          <w:p/>
        </w:tc>
        <w:tc>
          <w:tcPr>
            <w:tcW w:type="dxa" w:w="1208"/>
          </w:tcPr>
          <w:p/>
        </w:tc>
        <w:tc>
          <w:tcPr>
            <w:tcW w:type="dxa" w:w="1208"/>
          </w:tcPr>
          <w:p/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/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/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/>
        </w:tc>
        <w:tc>
          <w:tcPr>
            <w:tcW w:type="dxa" w:w="1208"/>
          </w:tcPr>
          <w:p>
            <w:r>
              <w:t>0</w:t>
            </w:r>
          </w:p>
        </w:tc>
        <w:tc>
          <w:tcPr>
            <w:tcW w:type="dxa" w:w="1208"/>
          </w:tcPr>
          <w:p/>
        </w:tc>
      </w:tr>
      <w:tr>
        <w:tc>
          <w:tcPr>
            <w:tcW w:type="dxa" w:w="1208"/>
          </w:tcPr>
          <w:p/>
        </w:tc>
        <w:tc>
          <w:tcPr>
            <w:tcW w:type="dxa" w:w="1208"/>
          </w:tcPr>
          <w:p>
            <w:r>
              <w:t>Grand Total including Tender Premium</w:t>
            </w:r>
          </w:p>
        </w:tc>
        <w:tc>
          <w:tcPr>
            <w:tcW w:type="dxa" w:w="1208"/>
          </w:tcPr>
          <w:p/>
        </w:tc>
        <w:tc>
          <w:tcPr>
            <w:tcW w:type="dxa" w:w="1208"/>
          </w:tcPr>
          <w:p/>
        </w:tc>
        <w:tc>
          <w:tcPr>
            <w:tcW w:type="dxa" w:w="1208"/>
          </w:tcPr>
          <w:p/>
        </w:tc>
        <w:tc>
          <w:tcPr>
            <w:tcW w:type="dxa" w:w="1208"/>
          </w:tcPr>
          <w:p>
            <w:r>
              <w:t>471740</w:t>
            </w:r>
          </w:p>
        </w:tc>
        <w:tc>
          <w:tcPr>
            <w:tcW w:type="dxa" w:w="1208"/>
          </w:tcPr>
          <w:p/>
        </w:tc>
        <w:tc>
          <w:tcPr>
            <w:tcW w:type="dxa" w:w="1208"/>
          </w:tcPr>
          <w:p>
            <w:r>
              <w:t>452574</w:t>
            </w:r>
          </w:p>
        </w:tc>
        <w:tc>
          <w:tcPr>
            <w:tcW w:type="dxa" w:w="1208"/>
          </w:tcPr>
          <w:p/>
        </w:tc>
        <w:tc>
          <w:tcPr>
            <w:tcW w:type="dxa" w:w="1208"/>
          </w:tcPr>
          <w:p>
            <w:r>
              <w:t>25036</w:t>
            </w:r>
          </w:p>
        </w:tc>
        <w:tc>
          <w:tcPr>
            <w:tcW w:type="dxa" w:w="1208"/>
          </w:tcPr>
          <w:p/>
        </w:tc>
        <w:tc>
          <w:tcPr>
            <w:tcW w:type="dxa" w:w="1208"/>
          </w:tcPr>
          <w:p>
            <w:r>
              <w:t>44202</w:t>
            </w:r>
          </w:p>
        </w:tc>
        <w:tc>
          <w:tcPr>
            <w:tcW w:type="dxa" w:w="1208"/>
          </w:tcPr>
          <w:p/>
        </w:tc>
      </w:tr>
      <w:tr>
        <w:tc>
          <w:tcPr>
            <w:tcW w:type="dxa" w:w="1208"/>
          </w:tcPr>
          <w:p/>
        </w:tc>
        <w:tc>
          <w:tcPr>
            <w:tcW w:type="dxa" w:w="1208"/>
          </w:tcPr>
          <w:p>
            <w:r>
              <w:t>Overall Saving</w:t>
            </w:r>
          </w:p>
        </w:tc>
        <w:tc>
          <w:tcPr>
            <w:tcW w:type="dxa" w:w="1208"/>
          </w:tcPr>
          <w:p/>
        </w:tc>
        <w:tc>
          <w:tcPr>
            <w:tcW w:type="dxa" w:w="1208"/>
          </w:tcPr>
          <w:p/>
        </w:tc>
        <w:tc>
          <w:tcPr>
            <w:tcW w:type="dxa" w:w="1208"/>
          </w:tcPr>
          <w:p/>
        </w:tc>
        <w:tc>
          <w:tcPr>
            <w:tcW w:type="dxa" w:w="1208"/>
          </w:tcPr>
          <w:p/>
        </w:tc>
        <w:tc>
          <w:tcPr>
            <w:tcW w:type="dxa" w:w="1208"/>
          </w:tcPr>
          <w:p/>
        </w:tc>
        <w:tc>
          <w:tcPr>
            <w:tcW w:type="dxa" w:w="1208"/>
          </w:tcPr>
          <w:p>
            <w:r>
              <w:t>19166</w:t>
            </w:r>
          </w:p>
        </w:tc>
        <w:tc>
          <w:tcPr>
            <w:tcW w:type="dxa" w:w="1208"/>
          </w:tcPr>
          <w:p/>
        </w:tc>
        <w:tc>
          <w:tcPr>
            <w:tcW w:type="dxa" w:w="1208"/>
          </w:tcPr>
          <w:p/>
        </w:tc>
        <w:tc>
          <w:tcPr>
            <w:tcW w:type="dxa" w:w="1208"/>
          </w:tcPr>
          <w:p/>
        </w:tc>
        <w:tc>
          <w:tcPr>
            <w:tcW w:type="dxa" w:w="1208"/>
          </w:tcPr>
          <w:p/>
        </w:tc>
        <w:tc>
          <w:tcPr>
            <w:tcW w:type="dxa" w:w="1208"/>
          </w:tcPr>
          <w:p/>
        </w:tc>
      </w:tr>
    </w:tbl>
    <w:sectPr w:rsidR="00FC693F" w:rsidRPr="0006063C" w:rsidSect="00034616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