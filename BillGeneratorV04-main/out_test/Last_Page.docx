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Payable Amount: 1075322</w:t>
      </w:r>
    </w:p>
    <w:p>
      <w:r>
        <w:t>Total in Words: Ten Lakh, Seventy-Five Thousand, Three Hundred And Twenty-Two</w:t>
      </w:r>
    </w:p>
    <w:sectPr w:rsidR="00FC693F" w:rsidRPr="0006063C" w:rsidSect="00034616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